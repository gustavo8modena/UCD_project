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color w:val="FF4000"/>
        </w:rPr>
      </w:pPr>
      <w:r>
        <w:rPr>
          <w:color w:val="FF4000"/>
        </w:rPr>
        <w:t>Planning Analysis Sheet - Legendary Dragon</w:t>
      </w:r>
    </w:p>
    <w:p>
      <w:pPr>
        <w:pStyle w:val="Heading1"/>
        <w:rPr>
          <w:color w:val="FF4000"/>
        </w:rPr>
      </w:pPr>
      <w:r>
        <w:rPr>
          <w:color w:val="FF4000"/>
        </w:rPr>
        <w:t>Website Goal</w:t>
      </w:r>
    </w:p>
    <w:p>
      <w:pPr>
        <w:pStyle w:val="Normal"/>
        <w:rPr>
          <w:rFonts w:ascii="Arial" w:hAnsi="Arial"/>
        </w:rPr>
      </w:pPr>
      <w:r>
        <w:rPr>
          <w:rFonts w:ascii="Arial" w:hAnsi="Arial"/>
        </w:rPr>
        <w:t>The goal of the Legendary Dragon website is to showcase and celebrate classic football shirts from around the world, including clubs and national teams.. The desired result is to engage football fans by providing a visually appealing, informative, and memorable experience that highlights the history and culture of iconic jerseys.</w:t>
      </w:r>
    </w:p>
    <w:p>
      <w:pPr>
        <w:pStyle w:val="Heading1"/>
        <w:rPr>
          <w:color w:val="FF4000"/>
        </w:rPr>
      </w:pPr>
      <w:r>
        <w:rPr>
          <w:color w:val="FF4000"/>
        </w:rPr>
        <w:t>Working Titles of Pages</w:t>
      </w:r>
    </w:p>
    <w:p>
      <w:pPr>
        <w:pStyle w:val="Normal"/>
        <w:rPr>
          <w:rFonts w:ascii="Arial" w:hAnsi="Arial"/>
        </w:rPr>
      </w:pPr>
      <w:r>
        <w:rPr>
          <w:rFonts w:ascii="Arial" w:hAnsi="Arial"/>
        </w:rPr>
        <w:t>1. Home (Início) – Introduction to the site, logo, tagline, and main navigation.</w:t>
      </w:r>
    </w:p>
    <w:p>
      <w:pPr>
        <w:pStyle w:val="Normal"/>
        <w:rPr>
          <w:rFonts w:ascii="Arial" w:hAnsi="Arial"/>
        </w:rPr>
      </w:pPr>
      <w:r>
        <w:rPr>
          <w:rFonts w:ascii="Arial" w:hAnsi="Arial"/>
        </w:rPr>
        <w:t>2. Camisas de Seleções – Gallery and information about classic national team shirts.</w:t>
      </w:r>
    </w:p>
    <w:p>
      <w:pPr>
        <w:pStyle w:val="Normal"/>
        <w:rPr>
          <w:rFonts w:ascii="Arial" w:hAnsi="Arial"/>
        </w:rPr>
      </w:pPr>
      <w:r>
        <w:rPr>
          <w:rFonts w:ascii="Arial" w:hAnsi="Arial"/>
        </w:rPr>
        <w:t>3. Camisas de Clubes – Gallery and information about classic club shirts.</w:t>
      </w:r>
    </w:p>
    <w:p>
      <w:pPr>
        <w:pStyle w:val="Normal"/>
        <w:rPr>
          <w:rFonts w:ascii="Arial" w:hAnsi="Arial"/>
        </w:rPr>
      </w:pPr>
      <w:r>
        <w:rPr>
          <w:rFonts w:ascii="Arial" w:hAnsi="Arial"/>
        </w:rPr>
        <w:t>4. Camisas do EC Juventude</w:t>
      </w:r>
    </w:p>
    <w:p>
      <w:pPr>
        <w:pStyle w:val="Normal"/>
        <w:rPr>
          <w:rFonts w:ascii="Arial" w:hAnsi="Arial"/>
        </w:rPr>
      </w:pPr>
      <w:r>
        <w:rPr>
          <w:rFonts w:ascii="Arial" w:hAnsi="Arial"/>
        </w:rPr>
      </w:r>
    </w:p>
    <w:p>
      <w:pPr>
        <w:pStyle w:val="BodyText"/>
        <w:rPr/>
      </w:pPr>
      <w:r>
        <w:rPr>
          <w:rStyle w:val="Strong"/>
          <w:rFonts w:ascii="Cascadia Mono SemiBold" w:hAnsi="Cascadia Mono SemiBold"/>
        </w:rPr>
        <w:t>Home</w:t>
      </w:r>
    </w:p>
    <w:p>
      <w:pPr>
        <w:pStyle w:val="BodyText"/>
        <w:rPr/>
      </w:pPr>
      <w:r>
        <w:rPr>
          <w:rStyle w:val="Strong"/>
          <w:rFonts w:ascii="Cascadia Mono SemiBold" w:hAnsi="Cascadia Mono SemiBold"/>
        </w:rPr>
        <w:t xml:space="preserve"> ├── </w:t>
      </w:r>
      <w:r>
        <w:rPr>
          <w:rStyle w:val="Strong"/>
          <w:rFonts w:ascii="Cascadia Mono SemiBold" w:hAnsi="Cascadia Mono SemiBold"/>
        </w:rPr>
        <w:t>National Teams Shirts</w:t>
      </w:r>
    </w:p>
    <w:p>
      <w:pPr>
        <w:pStyle w:val="BodyText"/>
        <w:rPr/>
      </w:pPr>
      <w:r>
        <w:rPr>
          <w:rStyle w:val="Strong"/>
          <w:rFonts w:ascii="Cascadia Mono SemiBold" w:hAnsi="Cascadia Mono SemiBold"/>
        </w:rPr>
        <w:t xml:space="preserve"> ├── </w:t>
      </w:r>
      <w:r>
        <w:rPr>
          <w:rStyle w:val="Strong"/>
          <w:rFonts w:ascii="Cascadia Mono SemiBold" w:hAnsi="Cascadia Mono SemiBold"/>
        </w:rPr>
        <w:t>Club Shirts</w:t>
      </w:r>
    </w:p>
    <w:p>
      <w:pPr>
        <w:pStyle w:val="BodyText"/>
        <w:rPr/>
      </w:pPr>
      <w:r>
        <w:rPr>
          <w:rStyle w:val="Strong"/>
          <w:rFonts w:ascii="Cascadia Mono SemiBold" w:hAnsi="Cascadia Mono SemiBold"/>
        </w:rPr>
        <w:t xml:space="preserve"> └── </w:t>
      </w:r>
      <w:r>
        <w:rPr>
          <w:rStyle w:val="Strong"/>
          <w:rFonts w:ascii="Cascadia Mono SemiBold" w:hAnsi="Cascadia Mono SemiBold"/>
        </w:rPr>
        <w:t xml:space="preserve">EC Juventude </w:t>
      </w:r>
      <w:r>
        <w:rPr>
          <w:rStyle w:val="Strong"/>
          <w:rFonts w:ascii="Cascadia Mono SemiBold" w:hAnsi="Cascadia Mono SemiBold"/>
        </w:rPr>
        <w:t>Shirts</w:t>
      </w:r>
    </w:p>
    <w:p>
      <w:pPr>
        <w:pStyle w:val="Heading1"/>
        <w:rPr>
          <w:color w:val="FF4000"/>
        </w:rPr>
      </w:pPr>
      <w:r>
        <w:rPr>
          <w:color w:val="FF4000"/>
        </w:rPr>
        <w:t>Sources</w:t>
      </w:r>
    </w:p>
    <w:p>
      <w:pPr>
        <w:pStyle w:val="Normal"/>
        <w:rPr>
          <w:rFonts w:ascii="Arial" w:hAnsi="Arial"/>
        </w:rPr>
      </w:pPr>
      <w:r>
        <w:rPr>
          <w:rFonts w:ascii="Arial" w:hAnsi="Arial"/>
        </w:rPr>
        <w:t>Facts &amp; Text: Historical information about football shirts (official club and federation websites, football history articles).</w:t>
      </w:r>
    </w:p>
    <w:p>
      <w:pPr>
        <w:pStyle w:val="Normal"/>
        <w:rPr>
          <w:rFonts w:ascii="Arial" w:hAnsi="Arial"/>
        </w:rPr>
      </w:pPr>
      <w:r>
        <w:rPr>
          <w:rFonts w:ascii="Arial" w:hAnsi="Arial"/>
        </w:rPr>
        <w:t>Graphics: Images of classic shirts (own photos, free-to-use images).</w:t>
      </w:r>
    </w:p>
    <w:p>
      <w:pPr>
        <w:pStyle w:val="Normal"/>
        <w:widowControl/>
        <w:bidi w:val="0"/>
        <w:spacing w:lineRule="auto" w:line="276" w:before="0" w:after="200"/>
        <w:jc w:val="left"/>
        <w:rPr>
          <w:rFonts w:ascii="Arial" w:hAnsi="Arial"/>
        </w:rPr>
      </w:pPr>
      <w:r>
        <w:rPr>
          <w:rFonts w:ascii="Arial" w:hAnsi="Arial"/>
        </w:rPr>
        <w:t xml:space="preserve">Video: Optional highlights or historical clips embedded from YouTube. </w:t>
      </w:r>
    </w:p>
    <w:sectPr>
      <w:type w:val="nextPage"/>
      <w:pgSz w:w="12240" w:h="15840"/>
      <w:pgMar w:left="1800" w:right="180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 w:name="Liberation Sans">
    <w:altName w:val="Arial"/>
    <w:charset w:val="00"/>
    <w:family w:val="swiss"/>
    <w:pitch w:val="variable"/>
  </w:font>
  <w:font w:name="Cascadia Mono SemiBold">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Text">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Application>LibreOffice/25.2.5.2$Windows_X86_64 LibreOffice_project/03d19516eb2e1dd5d4ccd751a0d6f35f35e08022</Application>
  <AppVersion>15.0000</AppVersion>
  <Pages>1</Pages>
  <Words>149</Words>
  <Characters>872</Characters>
  <CharactersWithSpaces>1012</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en-IE</dc:language>
  <cp:lastModifiedBy/>
  <dcterms:modified xsi:type="dcterms:W3CDTF">2025-09-23T17:52:49Z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